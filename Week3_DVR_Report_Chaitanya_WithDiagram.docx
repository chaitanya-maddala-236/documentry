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Week 3</w:t>
        <w:br/>
        <w:t>Name: Chaitanya</w:t>
        <w:br/>
        <w:t>Roll No: 24075A7206</w:t>
        <w:br/>
        <w:t>Date: 4-08-2025</w:t>
        <w:br/>
        <w:t>Subject: CH&amp;EN LAB</w:t>
        <w:br/>
        <w:t>Aim: Implementation of Distance Vector Routing Algorithm.</w:t>
      </w:r>
    </w:p>
    <w:p>
      <w:r>
        <w:t>🛰️ Distance Vector Routing (DVR) Algorithm – Notes</w:t>
        <w:br/>
        <w:br/>
        <w:t>🔹 Overview:</w:t>
        <w:br/>
        <w:t>Distance Vector Routing (DVR) is a dynamic routing algorithm used in computer networks to determine the best path for data packet transmission.</w:t>
        <w:br/>
        <w:t>It is commonly used in protocols such as:</w:t>
        <w:br/>
        <w:t>- RIP (Routing Information Protocol) – Versions 1 and 3</w:t>
        <w:br/>
        <w:t>- IGRP (Interior Gateway Routing Protocol)</w:t>
        <w:br/>
        <w:br/>
        <w:t>🔹 Key Features:</w:t>
        <w:br/>
        <w:t>In IGRP, routers are called gateways.</w:t>
        <w:br/>
        <w:t>Each router advertises a vector that includes:</w:t>
        <w:br/>
        <w:t>- The distance (cost) to each destination</w:t>
        <w:br/>
        <w:t>- The direction (next hop)</w:t>
        <w:br/>
        <w:br/>
        <w:t>Every router maintains a routing table that stores:</w:t>
        <w:br/>
        <w:t>- The best-known distances to reach every destination</w:t>
        <w:br/>
        <w:t>- The corresponding next-hop routers</w:t>
        <w:br/>
        <w:br/>
        <w:t>Routers periodically share their distance vectors with immediate neighbors, allowing them to dynamically adapt to changes in the network (e.g., failures, new routers).</w:t>
        <w:br/>
        <w:br/>
        <w:t>🔹 Underlying Algorithm:</w:t>
        <w:br/>
        <w:t>DVR uses the Bellman-Ford Shortest Path Algorithm to compute the least-cost paths across the network.</w:t>
        <w:br/>
        <w:br/>
        <w:t>📌 Bellman-Ford Formula:</w:t>
        <w:br/>
        <w:t>d_x(y) = min_v { cost(x, v) + d_v(y) }</w:t>
        <w:br/>
        <w:br/>
        <w:t>Where:</w:t>
        <w:br/>
        <w:t>- x = source node</w:t>
        <w:br/>
        <w:t>- y = destination node</w:t>
        <w:br/>
        <w:t>- v = intermediate node (neighbor)</w:t>
        <w:br/>
        <w:t>- cost(x, v) = cost from node x to neighbor v</w:t>
        <w:br/>
        <w:t>- d_v(y) = distance from v to destination y</w:t>
        <w:br/>
        <w:br/>
        <w:t>📝 Important Notes:</w:t>
        <w:br/>
        <w:t>1. If the source and destination are the same:</w:t>
        <w:br/>
        <w:t xml:space="preserve">   - Distance = 0</w:t>
        <w:br/>
        <w:t xml:space="preserve">   - Next node = same as source</w:t>
        <w:br/>
        <w:br/>
        <w:t>2. In each iteration, consider:</w:t>
        <w:br/>
        <w:t xml:space="preserve">   a. Minimum cost</w:t>
        <w:br/>
        <w:t xml:space="preserve">   b. Minimum number of intermediate nodes (if multiple paths have the same cost)</w:t>
        <w:br/>
        <w:br/>
        <w:t>3. Number of iterations:</w:t>
        <w:br/>
        <w:t xml:space="preserve">   - Perform (n - 2) iterations (where n = total number of nodes in the network)</w:t>
        <w:br/>
        <w:br/>
        <w:t>💻 Python Code:</w:t>
      </w:r>
    </w:p>
    <w:p>
      <w:r>
        <w:t>n = int(input("Enter number of nodes: "))</w:t>
        <w:br/>
        <w:t>cost = [list(map(int, input().split())) for _ in range(n)]</w:t>
        <w:br/>
        <w:t>dist = [[cost[i][j] if i != j else 0 for j in range(n)] for i in range(n)]</w:t>
        <w:br/>
        <w:t>nxt = [[j if i != j else i for j in range(n)] for i in range(n)]</w:t>
        <w:br/>
        <w:br/>
        <w:t>for _ in range(n - 2):</w:t>
        <w:br/>
        <w:t xml:space="preserve">    for i in range(n):</w:t>
        <w:br/>
        <w:t xml:space="preserve">        for j in range(n):</w:t>
        <w:br/>
        <w:t xml:space="preserve">            for v in range(n):</w:t>
        <w:br/>
        <w:t xml:space="preserve">                if dist[i][j] &gt; cost[i][v] + dist[v][j]:</w:t>
        <w:br/>
        <w:t xml:space="preserve">                    dist[i][j] = cost[i][v] + dist[v][j]</w:t>
        <w:br/>
        <w:t xml:space="preserve">                    nxt[i][j] = v</w:t>
        <w:br/>
        <w:br/>
        <w:t>print("\nDistance Table:")</w:t>
        <w:br/>
        <w:t>for i in range(n):</w:t>
        <w:br/>
        <w:t xml:space="preserve">    for j in range(n):</w:t>
        <w:br/>
        <w:t xml:space="preserve">        print(f"From {i} to {j}: cost = {dist[i][j]}, next hop = {nxt[i][j]}")</w:t>
      </w:r>
    </w:p>
    <w:p>
      <w:r>
        <w:t>📥 Sample Input:</w:t>
        <w:br/>
        <w:t>Enter number of nodes: 4</w:t>
        <w:br/>
        <w:t>0 3 999 7</w:t>
        <w:br/>
        <w:t>3 0 1 999</w:t>
        <w:br/>
        <w:t>999 1 0 2</w:t>
        <w:br/>
        <w:t>7 999 2 0</w:t>
        <w:br/>
        <w:br/>
        <w:t>🖨️ Output:</w:t>
        <w:br/>
        <w:t>Distance Table:</w:t>
        <w:br/>
        <w:t>From 0 to 0: cost = 0, next hop = 0</w:t>
        <w:br/>
        <w:t>From 0 to 1: cost = 3, next hop = 1</w:t>
        <w:br/>
        <w:t>From 0 to 2: cost = 4, next hop = 1</w:t>
        <w:br/>
        <w:t>From 0 to 3: cost = 6, next hop = 3</w:t>
        <w:br/>
        <w:t>From 1 to 0: cost = 3, next hop = 0</w:t>
        <w:br/>
        <w:t>From 1 to 1: cost = 0, next hop = 1</w:t>
        <w:br/>
        <w:t>From 1 to 2: cost = 1, next hop = 2</w:t>
        <w:br/>
        <w:t>From 1 to 3: cost = 3, next hop = 2</w:t>
        <w:br/>
        <w:t>From 2 to 0: cost = 4, next hop = 1</w:t>
        <w:br/>
        <w:t>From 2 to 1: cost = 1, next hop = 1</w:t>
        <w:br/>
        <w:t>From 2 to 2: cost = 0, next hop = 2</w:t>
        <w:br/>
        <w:t>From 2 to 3: cost = 2, next hop = 3</w:t>
        <w:br/>
        <w:t>From 3 to 0: cost = 6, next hop = 0</w:t>
        <w:br/>
        <w:t>From 3 to 1: cost = 3, next hop = 2</w:t>
        <w:br/>
        <w:t>From 3 to 2: cost = 2, next hop = 2</w:t>
        <w:br/>
        <w:t>From 3 to 3: cost = 0, next hop = 3</w:t>
      </w:r>
    </w:p>
    <w:p>
      <w:r>
        <w:br/>
        <w:t>📊 DVR Routing Graph Diagram:</w:t>
      </w:r>
    </w:p>
    <w:p>
      <w:r>
        <w:drawing>
          <wp:inline xmlns:a="http://schemas.openxmlformats.org/drawingml/2006/main" xmlns:pic="http://schemas.openxmlformats.org/drawingml/2006/picture">
            <wp:extent cx="438912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bac60c-3593-468e-843e-2abe17a5aed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  <w:pgBorders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